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E175A" w14:textId="77777777" w:rsidR="003E06D5" w:rsidRDefault="00000000">
      <w:pPr>
        <w:pStyle w:val="Heading1"/>
      </w:pPr>
      <w:r>
        <w:t>AI &amp; Data Bootcamp – Learning Journey</w:t>
      </w:r>
    </w:p>
    <w:p w14:paraId="3C7B116E" w14:textId="77777777" w:rsidR="003E06D5" w:rsidRDefault="00000000">
      <w:pPr>
        <w:pStyle w:val="Heading2"/>
      </w:pPr>
      <w:r>
        <w:t>Audience Profile</w:t>
      </w:r>
    </w:p>
    <w:p w14:paraId="61412F8C" w14:textId="77777777" w:rsidR="003E06D5" w:rsidRDefault="00000000">
      <w:r>
        <w:t>• Participants: Second-year generalist consultants</w:t>
      </w:r>
    </w:p>
    <w:p w14:paraId="3BE317D5" w14:textId="77777777" w:rsidR="003E06D5" w:rsidRDefault="00000000">
      <w:r>
        <w:t>• Background: Business-oriented professionals with beginner-level technology knowledge</w:t>
      </w:r>
    </w:p>
    <w:p w14:paraId="37387CC6" w14:textId="77777777" w:rsidR="003E06D5" w:rsidRDefault="00000000">
      <w:r>
        <w:t>• Objective: Enable consultants to communicate AI &amp; Data concepts effectively and apply them in business contexts</w:t>
      </w:r>
    </w:p>
    <w:p w14:paraId="73B6D897" w14:textId="77777777" w:rsidR="003E06D5" w:rsidRDefault="00000000">
      <w:pPr>
        <w:pStyle w:val="Heading2"/>
      </w:pPr>
      <w:r>
        <w:t>Program Rationale</w:t>
      </w:r>
    </w:p>
    <w:p w14:paraId="2635429F" w14:textId="77777777" w:rsidR="003E06D5" w:rsidRDefault="00000000">
      <w:pPr>
        <w:pStyle w:val="Heading3"/>
      </w:pPr>
      <w:r>
        <w:t>Day 1: Laying the Foundation</w:t>
      </w:r>
    </w:p>
    <w:p w14:paraId="2A2DA8D4" w14:textId="77777777" w:rsidR="003E06D5" w:rsidRDefault="00000000">
      <w:r>
        <w:t>• The bootcamp starts with an introduction to AI, ensuring participants understand fundamental concepts before diving into applications.</w:t>
      </w:r>
    </w:p>
    <w:p w14:paraId="138A7356" w14:textId="77777777" w:rsidR="003E06D5" w:rsidRDefault="00000000">
      <w:r>
        <w:t>• Sessions cover AI subfields, its role in business, and relevant case studies, giving consultants a broad perspective on AI’s strategic value.</w:t>
      </w:r>
    </w:p>
    <w:p w14:paraId="5C72ED8A" w14:textId="77777777" w:rsidR="003E06D5" w:rsidRDefault="00000000">
      <w:pPr>
        <w:pStyle w:val="Heading3"/>
      </w:pPr>
      <w:r>
        <w:t>Day 2: Understanding Data &amp; Visualization</w:t>
      </w:r>
    </w:p>
    <w:p w14:paraId="191F8288" w14:textId="77777777" w:rsidR="003E06D5" w:rsidRDefault="00000000">
      <w:r>
        <w:t>• Before working with AI models, consultants must understand the types of data they will analyze.</w:t>
      </w:r>
    </w:p>
    <w:p w14:paraId="4F1A58A6" w14:textId="77777777" w:rsidR="003E06D5" w:rsidRDefault="00000000">
      <w:r>
        <w:t>• PowerBI is introduced to help them visualize business data effectively, a key skill in consulting engagements.</w:t>
      </w:r>
    </w:p>
    <w:p w14:paraId="6076A510" w14:textId="77777777" w:rsidR="003E06D5" w:rsidRDefault="00000000">
      <w:pPr>
        <w:pStyle w:val="Heading3"/>
      </w:pPr>
      <w:r>
        <w:t>Day 3: Predictive Analytics &amp; Forecasting</w:t>
      </w:r>
    </w:p>
    <w:p w14:paraId="28765461" w14:textId="77777777" w:rsidR="003E06D5" w:rsidRDefault="00000000">
      <w:r>
        <w:t>• Participants explore predictive analytics and forecasting, learning how businesses make data-driven decisions.</w:t>
      </w:r>
    </w:p>
    <w:p w14:paraId="0BB1E43E" w14:textId="77777777" w:rsidR="003E06D5" w:rsidRDefault="00000000">
      <w:r>
        <w:t>• PowerBI is reinforced as a tool to visualize and interpret predictive models, ensuring a seamless transition from analysis to insights.</w:t>
      </w:r>
    </w:p>
    <w:p w14:paraId="09B074A1" w14:textId="77777777" w:rsidR="003E06D5" w:rsidRDefault="00000000">
      <w:pPr>
        <w:pStyle w:val="Heading3"/>
      </w:pPr>
      <w:r>
        <w:t>Day 4: Advanced AI &amp; Generative AI</w:t>
      </w:r>
    </w:p>
    <w:p w14:paraId="76530FA7" w14:textId="77777777" w:rsidR="003E06D5" w:rsidRDefault="00000000">
      <w:r>
        <w:t>• Deep learning and generative AI are covered, providing exposure to cutting-edge AI technologies.</w:t>
      </w:r>
    </w:p>
    <w:p w14:paraId="1308BBDB" w14:textId="77777777" w:rsidR="003E06D5" w:rsidRDefault="00000000">
      <w:r>
        <w:t>• Sessions on Prompt Engineering, RAG, and LangChain ensure participants can intelligently discuss AI’s capabilities.</w:t>
      </w:r>
    </w:p>
    <w:p w14:paraId="51244967" w14:textId="77777777" w:rsidR="003E06D5" w:rsidRDefault="00000000">
      <w:pPr>
        <w:pStyle w:val="Heading3"/>
      </w:pPr>
      <w:r>
        <w:t>Day 5: Strategy, Governance &amp; Capstone</w:t>
      </w:r>
    </w:p>
    <w:p w14:paraId="0F494193" w14:textId="77777777" w:rsidR="003E06D5" w:rsidRDefault="00000000">
      <w:r>
        <w:t>• AI governance, ethical considerations, and AI adoption strategies are explored.</w:t>
      </w:r>
    </w:p>
    <w:p w14:paraId="687A1199" w14:textId="77777777" w:rsidR="003E06D5" w:rsidRDefault="00000000">
      <w:r>
        <w:lastRenderedPageBreak/>
        <w:t>• The capstone project integrates all previous learnings, with participants presenting AI-driven business solutions to executives using PowerBI.</w:t>
      </w:r>
    </w:p>
    <w:p w14:paraId="2A70B3A0" w14:textId="77777777" w:rsidR="003E06D5" w:rsidRDefault="00000000">
      <w:pPr>
        <w:pStyle w:val="Heading2"/>
      </w:pPr>
      <w:r>
        <w:t>Program Overview – Long Version (5 Days)</w:t>
      </w:r>
    </w:p>
    <w:tbl>
      <w:tblPr>
        <w:tblStyle w:val="TableGrid"/>
        <w:tblW w:w="8639" w:type="dxa"/>
        <w:tblLook w:val="04A0" w:firstRow="1" w:lastRow="0" w:firstColumn="1" w:lastColumn="0" w:noHBand="0" w:noVBand="1"/>
      </w:tblPr>
      <w:tblGrid>
        <w:gridCol w:w="803"/>
        <w:gridCol w:w="1173"/>
        <w:gridCol w:w="1618"/>
        <w:gridCol w:w="2365"/>
        <w:gridCol w:w="2680"/>
      </w:tblGrid>
      <w:tr w:rsidR="003E06D5" w14:paraId="4132E11A" w14:textId="77777777" w:rsidTr="5462F8A1">
        <w:tc>
          <w:tcPr>
            <w:tcW w:w="803" w:type="dxa"/>
          </w:tcPr>
          <w:p w14:paraId="1B87BD06" w14:textId="77777777" w:rsidR="003E06D5" w:rsidRDefault="00000000">
            <w:r>
              <w:t>Day</w:t>
            </w:r>
          </w:p>
        </w:tc>
        <w:tc>
          <w:tcPr>
            <w:tcW w:w="1173" w:type="dxa"/>
          </w:tcPr>
          <w:p w14:paraId="277E421D" w14:textId="77777777" w:rsidR="003E06D5" w:rsidRDefault="00000000">
            <w:r>
              <w:t>Session</w:t>
            </w:r>
          </w:p>
        </w:tc>
        <w:tc>
          <w:tcPr>
            <w:tcW w:w="1618" w:type="dxa"/>
          </w:tcPr>
          <w:p w14:paraId="3437213D" w14:textId="77777777" w:rsidR="003E06D5" w:rsidRDefault="00000000">
            <w:r>
              <w:t>Theme</w:t>
            </w:r>
          </w:p>
        </w:tc>
        <w:tc>
          <w:tcPr>
            <w:tcW w:w="2365" w:type="dxa"/>
          </w:tcPr>
          <w:p w14:paraId="1FE1F5C4" w14:textId="77777777" w:rsidR="003E06D5" w:rsidRDefault="00000000">
            <w:r>
              <w:t>Topics</w:t>
            </w:r>
          </w:p>
        </w:tc>
        <w:tc>
          <w:tcPr>
            <w:tcW w:w="2680" w:type="dxa"/>
          </w:tcPr>
          <w:p w14:paraId="1BFD96D1" w14:textId="77777777" w:rsidR="003E06D5" w:rsidRDefault="00000000">
            <w:r>
              <w:t>Activities</w:t>
            </w:r>
          </w:p>
        </w:tc>
      </w:tr>
      <w:tr w:rsidR="003E06D5" w14:paraId="25ABC388" w14:textId="77777777" w:rsidTr="5462F8A1">
        <w:tc>
          <w:tcPr>
            <w:tcW w:w="803" w:type="dxa"/>
          </w:tcPr>
          <w:p w14:paraId="649841BE" w14:textId="77777777" w:rsidR="003E06D5" w:rsidRDefault="00000000">
            <w:r>
              <w:t>1</w:t>
            </w:r>
          </w:p>
        </w:tc>
        <w:tc>
          <w:tcPr>
            <w:tcW w:w="1173" w:type="dxa"/>
          </w:tcPr>
          <w:p w14:paraId="56B20A0C" w14:textId="77777777" w:rsidR="003E06D5" w:rsidRDefault="00000000">
            <w:r>
              <w:t>1</w:t>
            </w:r>
          </w:p>
        </w:tc>
        <w:tc>
          <w:tcPr>
            <w:tcW w:w="1618" w:type="dxa"/>
          </w:tcPr>
          <w:p w14:paraId="4E2F6D25" w14:textId="77777777" w:rsidR="003E06D5" w:rsidRDefault="00000000">
            <w:r>
              <w:t>Introduction to AI</w:t>
            </w:r>
          </w:p>
        </w:tc>
        <w:tc>
          <w:tcPr>
            <w:tcW w:w="2365" w:type="dxa"/>
          </w:tcPr>
          <w:p w14:paraId="227ED9E1" w14:textId="77777777" w:rsidR="003E06D5" w:rsidRDefault="00000000">
            <w:r>
              <w:t>• Definitions and history of AI</w:t>
            </w:r>
            <w:r>
              <w:br/>
              <w:t>• Key AI subfields (ML, DL, GenAI)</w:t>
            </w:r>
            <w:r>
              <w:br/>
              <w:t>• Differences between narrow and general AI</w:t>
            </w:r>
          </w:p>
        </w:tc>
        <w:tc>
          <w:tcPr>
            <w:tcW w:w="2680" w:type="dxa"/>
          </w:tcPr>
          <w:p w14:paraId="3BE4C2E0" w14:textId="77777777" w:rsidR="003E06D5" w:rsidRDefault="00000000">
            <w:r>
              <w:t>• Discuss examples of AI applications across industries</w:t>
            </w:r>
            <w:r>
              <w:br/>
              <w:t>• Group exercise: Identify AI use cases in consulting engagements</w:t>
            </w:r>
          </w:p>
        </w:tc>
      </w:tr>
      <w:tr w:rsidR="003E06D5" w14:paraId="1AFFF945" w14:textId="77777777" w:rsidTr="5462F8A1">
        <w:tc>
          <w:tcPr>
            <w:tcW w:w="803" w:type="dxa"/>
          </w:tcPr>
          <w:p w14:paraId="249FAAB8" w14:textId="77777777" w:rsidR="003E06D5" w:rsidRDefault="00000000">
            <w:r>
              <w:t>1</w:t>
            </w:r>
          </w:p>
        </w:tc>
        <w:tc>
          <w:tcPr>
            <w:tcW w:w="1173" w:type="dxa"/>
          </w:tcPr>
          <w:p w14:paraId="18F999B5" w14:textId="77777777" w:rsidR="003E06D5" w:rsidRDefault="00000000">
            <w:r>
              <w:t>2</w:t>
            </w:r>
          </w:p>
        </w:tc>
        <w:tc>
          <w:tcPr>
            <w:tcW w:w="1618" w:type="dxa"/>
          </w:tcPr>
          <w:p w14:paraId="3B733B11" w14:textId="77777777" w:rsidR="003E06D5" w:rsidRDefault="00000000">
            <w:r>
              <w:t>AI in Business</w:t>
            </w:r>
          </w:p>
        </w:tc>
        <w:tc>
          <w:tcPr>
            <w:tcW w:w="2365" w:type="dxa"/>
          </w:tcPr>
          <w:p w14:paraId="05F26054" w14:textId="77777777" w:rsidR="003E06D5" w:rsidRDefault="00000000">
            <w:r>
              <w:t>• AI’s role in business decision-making</w:t>
            </w:r>
            <w:r>
              <w:br/>
              <w:t>• Case studies on AI-driven transformation</w:t>
            </w:r>
          </w:p>
        </w:tc>
        <w:tc>
          <w:tcPr>
            <w:tcW w:w="2680" w:type="dxa"/>
          </w:tcPr>
          <w:p w14:paraId="6B49D5F1" w14:textId="77777777" w:rsidR="003E06D5" w:rsidRDefault="00000000">
            <w:r>
              <w:t>• Industry analysis: AI’s impact on consulting sectors</w:t>
            </w:r>
            <w:r>
              <w:br/>
              <w:t>• Case study analysis: AI-driven business optimization</w:t>
            </w:r>
          </w:p>
        </w:tc>
      </w:tr>
      <w:tr w:rsidR="003E06D5" w14:paraId="1EBD608F" w14:textId="77777777" w:rsidTr="5462F8A1">
        <w:tc>
          <w:tcPr>
            <w:tcW w:w="803" w:type="dxa"/>
          </w:tcPr>
          <w:p w14:paraId="7144751B" w14:textId="77777777" w:rsidR="003E06D5" w:rsidRDefault="00000000">
            <w:r>
              <w:t>2</w:t>
            </w:r>
          </w:p>
        </w:tc>
        <w:tc>
          <w:tcPr>
            <w:tcW w:w="1173" w:type="dxa"/>
          </w:tcPr>
          <w:p w14:paraId="19F14E3C" w14:textId="77777777" w:rsidR="003E06D5" w:rsidRDefault="00000000">
            <w:r>
              <w:t>1</w:t>
            </w:r>
          </w:p>
        </w:tc>
        <w:tc>
          <w:tcPr>
            <w:tcW w:w="1618" w:type="dxa"/>
          </w:tcPr>
          <w:p w14:paraId="0C64C535" w14:textId="77777777" w:rsidR="003E06D5" w:rsidRDefault="00000000">
            <w:r>
              <w:t>Data Fundamentals</w:t>
            </w:r>
          </w:p>
        </w:tc>
        <w:tc>
          <w:tcPr>
            <w:tcW w:w="2365" w:type="dxa"/>
          </w:tcPr>
          <w:p w14:paraId="7AA57CBB" w14:textId="77777777" w:rsidR="003E06D5" w:rsidRDefault="00000000">
            <w:r>
              <w:t>• Structured vs. unstructured data</w:t>
            </w:r>
            <w:r>
              <w:br/>
              <w:t>• Data pipelines and sources (APIs, databases, files)</w:t>
            </w:r>
            <w:r>
              <w:br/>
              <w:t>• Data governance and quality considerations</w:t>
            </w:r>
          </w:p>
        </w:tc>
        <w:tc>
          <w:tcPr>
            <w:tcW w:w="2680" w:type="dxa"/>
          </w:tcPr>
          <w:p w14:paraId="0D4FA0F7" w14:textId="77777777" w:rsidR="003E06D5" w:rsidRDefault="00000000">
            <w:r>
              <w:t>• Identify and categorize real-world data sources</w:t>
            </w:r>
            <w:r>
              <w:br/>
              <w:t>• Hands-on activity: Exploring structured and unstructured data in business scenarios</w:t>
            </w:r>
          </w:p>
        </w:tc>
      </w:tr>
      <w:tr w:rsidR="003E06D5" w14:paraId="78F18FCC" w14:textId="77777777" w:rsidTr="5462F8A1">
        <w:tc>
          <w:tcPr>
            <w:tcW w:w="803" w:type="dxa"/>
          </w:tcPr>
          <w:p w14:paraId="78E884CA" w14:textId="77777777" w:rsidR="003E06D5" w:rsidRDefault="00000000">
            <w:r>
              <w:t>2</w:t>
            </w:r>
          </w:p>
        </w:tc>
        <w:tc>
          <w:tcPr>
            <w:tcW w:w="1173" w:type="dxa"/>
          </w:tcPr>
          <w:p w14:paraId="7842F596" w14:textId="77777777" w:rsidR="003E06D5" w:rsidRDefault="00000000">
            <w:r>
              <w:t>2</w:t>
            </w:r>
          </w:p>
        </w:tc>
        <w:tc>
          <w:tcPr>
            <w:tcW w:w="1618" w:type="dxa"/>
          </w:tcPr>
          <w:p w14:paraId="759D12F3" w14:textId="77777777" w:rsidR="003E06D5" w:rsidRDefault="00000000">
            <w:r>
              <w:t>PowerBI for Business Insights</w:t>
            </w:r>
          </w:p>
        </w:tc>
        <w:tc>
          <w:tcPr>
            <w:tcW w:w="2365" w:type="dxa"/>
          </w:tcPr>
          <w:p w14:paraId="5CD4F008" w14:textId="77777777" w:rsidR="003E06D5" w:rsidRDefault="00000000">
            <w:r>
              <w:t>• Data visualization principles</w:t>
            </w:r>
            <w:r>
              <w:br/>
              <w:t>• PowerBI features: Functions, calculations, modeling</w:t>
            </w:r>
            <w:r>
              <w:br/>
              <w:t>• Interactive dashboard design for consulting</w:t>
            </w:r>
          </w:p>
        </w:tc>
        <w:tc>
          <w:tcPr>
            <w:tcW w:w="2680" w:type="dxa"/>
          </w:tcPr>
          <w:p w14:paraId="3350F7A8" w14:textId="77777777" w:rsidR="003E06D5" w:rsidRDefault="00000000">
            <w:r>
              <w:t>• Hands-on PowerBI exercises: Creating reports, charts, and filters</w:t>
            </w:r>
            <w:r>
              <w:br/>
              <w:t>• Case study: Using PowerBI for data-driven consulting insights</w:t>
            </w:r>
            <w:r>
              <w:br/>
              <w:t>• Group activity: Analyzing business KPIs with PowerBI</w:t>
            </w:r>
          </w:p>
        </w:tc>
      </w:tr>
      <w:tr w:rsidR="003E06D5" w14:paraId="653DA7AD" w14:textId="77777777" w:rsidTr="5462F8A1">
        <w:tc>
          <w:tcPr>
            <w:tcW w:w="803" w:type="dxa"/>
          </w:tcPr>
          <w:p w14:paraId="5FCD5EC4" w14:textId="77777777" w:rsidR="003E06D5" w:rsidRDefault="00000000">
            <w:r>
              <w:t>3</w:t>
            </w:r>
          </w:p>
        </w:tc>
        <w:tc>
          <w:tcPr>
            <w:tcW w:w="1173" w:type="dxa"/>
          </w:tcPr>
          <w:p w14:paraId="065D2414" w14:textId="77777777" w:rsidR="003E06D5" w:rsidRDefault="00000000">
            <w:r>
              <w:t>1</w:t>
            </w:r>
          </w:p>
        </w:tc>
        <w:tc>
          <w:tcPr>
            <w:tcW w:w="1618" w:type="dxa"/>
          </w:tcPr>
          <w:p w14:paraId="24BF77E5" w14:textId="77777777" w:rsidR="003E06D5" w:rsidRDefault="00000000">
            <w:r>
              <w:t>Predictive Analytics</w:t>
            </w:r>
          </w:p>
        </w:tc>
        <w:tc>
          <w:tcPr>
            <w:tcW w:w="2365" w:type="dxa"/>
          </w:tcPr>
          <w:p w14:paraId="1E379D3F" w14:textId="77777777" w:rsidR="003E06D5" w:rsidRDefault="00000000">
            <w:r>
              <w:t>• Regression, classification, clustering</w:t>
            </w:r>
            <w:r>
              <w:br/>
              <w:t>• Machine learning model applications in business</w:t>
            </w:r>
          </w:p>
        </w:tc>
        <w:tc>
          <w:tcPr>
            <w:tcW w:w="2680" w:type="dxa"/>
          </w:tcPr>
          <w:p w14:paraId="5850E1A5" w14:textId="77777777" w:rsidR="003E06D5" w:rsidRDefault="00000000">
            <w:r>
              <w:t>• Explore predictive analytics using PowerBI</w:t>
            </w:r>
            <w:r>
              <w:br/>
              <w:t>• Group exercise: Analyze a business forecasting case</w:t>
            </w:r>
            <w:r>
              <w:br/>
              <w:t>• Use PowerBI to visualize and interpret model predictions</w:t>
            </w:r>
          </w:p>
        </w:tc>
      </w:tr>
      <w:tr w:rsidR="003E06D5" w14:paraId="3AE1F20A" w14:textId="77777777" w:rsidTr="5462F8A1">
        <w:tc>
          <w:tcPr>
            <w:tcW w:w="803" w:type="dxa"/>
          </w:tcPr>
          <w:p w14:paraId="0B778152" w14:textId="77777777" w:rsidR="003E06D5" w:rsidRDefault="00000000">
            <w:r>
              <w:t>3</w:t>
            </w:r>
          </w:p>
        </w:tc>
        <w:tc>
          <w:tcPr>
            <w:tcW w:w="1173" w:type="dxa"/>
          </w:tcPr>
          <w:p w14:paraId="2CC21B90" w14:textId="77777777" w:rsidR="003E06D5" w:rsidRDefault="00000000">
            <w:r>
              <w:t>2</w:t>
            </w:r>
          </w:p>
        </w:tc>
        <w:tc>
          <w:tcPr>
            <w:tcW w:w="1618" w:type="dxa"/>
          </w:tcPr>
          <w:p w14:paraId="6E9AB971" w14:textId="77777777" w:rsidR="003E06D5" w:rsidRDefault="00000000">
            <w:r>
              <w:t>Forecasting &amp; Scenario Analysis</w:t>
            </w:r>
          </w:p>
        </w:tc>
        <w:tc>
          <w:tcPr>
            <w:tcW w:w="2365" w:type="dxa"/>
          </w:tcPr>
          <w:p w14:paraId="5C2B9568" w14:textId="77777777" w:rsidR="003E06D5" w:rsidRDefault="00000000">
            <w:r>
              <w:t>• Time series forecasting techniques</w:t>
            </w:r>
            <w:r>
              <w:br/>
              <w:t>• Scenario planning for business decision-making</w:t>
            </w:r>
            <w:r>
              <w:br/>
              <w:t>• Risk assessment in predictive modeling</w:t>
            </w:r>
          </w:p>
        </w:tc>
        <w:tc>
          <w:tcPr>
            <w:tcW w:w="2680" w:type="dxa"/>
          </w:tcPr>
          <w:p w14:paraId="1FEA7AC2" w14:textId="77777777" w:rsidR="003E06D5" w:rsidRDefault="00000000">
            <w:r>
              <w:t>• Evaluate historical trends and make predictions</w:t>
            </w:r>
            <w:r>
              <w:br/>
              <w:t>• Case study: Forecasting market shifts using data trends</w:t>
            </w:r>
            <w:r>
              <w:br/>
              <w:t>• Leverage PowerBI to compare multiple forecasting scenarios</w:t>
            </w:r>
          </w:p>
        </w:tc>
      </w:tr>
      <w:tr w:rsidR="003E06D5" w14:paraId="436C734D" w14:textId="77777777" w:rsidTr="5462F8A1">
        <w:tc>
          <w:tcPr>
            <w:tcW w:w="803" w:type="dxa"/>
          </w:tcPr>
          <w:p w14:paraId="2598DEE6" w14:textId="77777777" w:rsidR="003E06D5" w:rsidRDefault="00000000">
            <w:r>
              <w:lastRenderedPageBreak/>
              <w:t>4</w:t>
            </w:r>
          </w:p>
        </w:tc>
        <w:tc>
          <w:tcPr>
            <w:tcW w:w="1173" w:type="dxa"/>
          </w:tcPr>
          <w:p w14:paraId="2E32D521" w14:textId="77777777" w:rsidR="003E06D5" w:rsidRDefault="00000000">
            <w:r>
              <w:t>1</w:t>
            </w:r>
          </w:p>
        </w:tc>
        <w:tc>
          <w:tcPr>
            <w:tcW w:w="1618" w:type="dxa"/>
          </w:tcPr>
          <w:p w14:paraId="55F20DDB" w14:textId="77777777" w:rsidR="003E06D5" w:rsidRDefault="00000000">
            <w:r>
              <w:t>Advanced AI</w:t>
            </w:r>
          </w:p>
        </w:tc>
        <w:tc>
          <w:tcPr>
            <w:tcW w:w="2365" w:type="dxa"/>
          </w:tcPr>
          <w:p w14:paraId="308A1F1E" w14:textId="77777777" w:rsidR="003E06D5" w:rsidRDefault="00000000">
            <w:r>
              <w:t>• Deep learning fundamentals</w:t>
            </w:r>
            <w:r>
              <w:br/>
              <w:t>• Neural networks and their business applications</w:t>
            </w:r>
            <w:r>
              <w:br/>
              <w:t>• AI automation and workflow integration</w:t>
            </w:r>
          </w:p>
        </w:tc>
        <w:tc>
          <w:tcPr>
            <w:tcW w:w="2680" w:type="dxa"/>
          </w:tcPr>
          <w:p w14:paraId="1C62191A" w14:textId="77777777" w:rsidR="003E06D5" w:rsidRDefault="00000000">
            <w:r>
              <w:t>• Explore pre-built AI models</w:t>
            </w:r>
            <w:r>
              <w:br/>
              <w:t>• Discussion: Real-world impact of AI in industries</w:t>
            </w:r>
            <w:r>
              <w:br/>
              <w:t>• Use PowerBI to summarize AI-driven insights for business presentations</w:t>
            </w:r>
          </w:p>
        </w:tc>
      </w:tr>
      <w:tr w:rsidR="003E06D5" w14:paraId="01192AD9" w14:textId="77777777" w:rsidTr="5462F8A1">
        <w:tc>
          <w:tcPr>
            <w:tcW w:w="803" w:type="dxa"/>
          </w:tcPr>
          <w:p w14:paraId="279935FF" w14:textId="77777777" w:rsidR="003E06D5" w:rsidRDefault="00000000">
            <w:r>
              <w:t>4</w:t>
            </w:r>
          </w:p>
        </w:tc>
        <w:tc>
          <w:tcPr>
            <w:tcW w:w="1173" w:type="dxa"/>
          </w:tcPr>
          <w:p w14:paraId="138328F9" w14:textId="77777777" w:rsidR="003E06D5" w:rsidRDefault="00000000">
            <w:r>
              <w:t>2</w:t>
            </w:r>
          </w:p>
        </w:tc>
        <w:tc>
          <w:tcPr>
            <w:tcW w:w="1618" w:type="dxa"/>
          </w:tcPr>
          <w:p w14:paraId="65373967" w14:textId="77777777" w:rsidR="003E06D5" w:rsidRDefault="00000000">
            <w:r>
              <w:t>Generative AI &amp; Prompt Engineering</w:t>
            </w:r>
          </w:p>
        </w:tc>
        <w:tc>
          <w:tcPr>
            <w:tcW w:w="2365" w:type="dxa"/>
          </w:tcPr>
          <w:p w14:paraId="1C49FBE6" w14:textId="77777777" w:rsidR="003E06D5" w:rsidRDefault="00000000">
            <w:r>
              <w:t>• Importance of Prompt Engineering</w:t>
            </w:r>
            <w:r>
              <w:br/>
              <w:t>• Retrieval-Augmented Generation (RAG)</w:t>
            </w:r>
            <w:r>
              <w:br/>
              <w:t>• Introduction to LangChain and AI workflow automation</w:t>
            </w:r>
          </w:p>
        </w:tc>
        <w:tc>
          <w:tcPr>
            <w:tcW w:w="2680" w:type="dxa"/>
          </w:tcPr>
          <w:p w14:paraId="4FC3F190" w14:textId="77777777" w:rsidR="003E06D5" w:rsidRDefault="00000000">
            <w:r>
              <w:t>• Hands-on: Experimenting with different prompt structures</w:t>
            </w:r>
            <w:r>
              <w:br/>
              <w:t>• Group exercise: Designing effective AI prompts for consulting use cases</w:t>
            </w:r>
            <w:r>
              <w:br/>
              <w:t>• Discussion on integrating RAG and LangChain into workflows</w:t>
            </w:r>
          </w:p>
        </w:tc>
      </w:tr>
      <w:tr w:rsidR="003E06D5" w14:paraId="3BEC2F78" w14:textId="77777777" w:rsidTr="5462F8A1">
        <w:tc>
          <w:tcPr>
            <w:tcW w:w="803" w:type="dxa"/>
          </w:tcPr>
          <w:p w14:paraId="78941E47" w14:textId="77777777" w:rsidR="003E06D5" w:rsidRDefault="00000000">
            <w:r>
              <w:t>5</w:t>
            </w:r>
          </w:p>
        </w:tc>
        <w:tc>
          <w:tcPr>
            <w:tcW w:w="1173" w:type="dxa"/>
          </w:tcPr>
          <w:p w14:paraId="0C50080F" w14:textId="77777777" w:rsidR="003E06D5" w:rsidRDefault="00000000">
            <w:r>
              <w:t>1</w:t>
            </w:r>
          </w:p>
        </w:tc>
        <w:tc>
          <w:tcPr>
            <w:tcW w:w="1618" w:type="dxa"/>
          </w:tcPr>
          <w:p w14:paraId="48C18159" w14:textId="77777777" w:rsidR="003E06D5" w:rsidRDefault="00000000">
            <w:r>
              <w:t>AI Strategy &amp; Governance</w:t>
            </w:r>
          </w:p>
        </w:tc>
        <w:tc>
          <w:tcPr>
            <w:tcW w:w="2365" w:type="dxa"/>
          </w:tcPr>
          <w:p w14:paraId="48FD35DD" w14:textId="77777777" w:rsidR="003E06D5" w:rsidRDefault="00000000">
            <w:r>
              <w:t>• AI governance frameworks</w:t>
            </w:r>
            <w:r>
              <w:br/>
              <w:t>• Managing AI risks in business decision-making</w:t>
            </w:r>
            <w:r>
              <w:br/>
              <w:t>• Aligning AI strategy with business goals</w:t>
            </w:r>
          </w:p>
        </w:tc>
        <w:tc>
          <w:tcPr>
            <w:tcW w:w="2680" w:type="dxa"/>
          </w:tcPr>
          <w:p w14:paraId="7D95BAD9" w14:textId="77777777" w:rsidR="003E06D5" w:rsidRDefault="00000000">
            <w:r>
              <w:t>• Case study: AI governance challenges in enterprises</w:t>
            </w:r>
            <w:r>
              <w:br/>
              <w:t>• Group discussion: Best practices for AI risk mitigation</w:t>
            </w:r>
            <w:r>
              <w:br/>
              <w:t>• Develop an AI governance framework and present insights using PowerBI</w:t>
            </w:r>
          </w:p>
        </w:tc>
      </w:tr>
      <w:tr w:rsidR="003E06D5" w14:paraId="036456BC" w14:textId="77777777" w:rsidTr="5462F8A1">
        <w:tc>
          <w:tcPr>
            <w:tcW w:w="803" w:type="dxa"/>
          </w:tcPr>
          <w:p w14:paraId="44240AAE" w14:textId="77777777" w:rsidR="003E06D5" w:rsidRDefault="00000000">
            <w:r>
              <w:t>5</w:t>
            </w:r>
          </w:p>
        </w:tc>
        <w:tc>
          <w:tcPr>
            <w:tcW w:w="1173" w:type="dxa"/>
          </w:tcPr>
          <w:p w14:paraId="54B6C890" w14:textId="77777777" w:rsidR="003E06D5" w:rsidRDefault="00000000">
            <w:r>
              <w:t>2</w:t>
            </w:r>
          </w:p>
        </w:tc>
        <w:tc>
          <w:tcPr>
            <w:tcW w:w="1618" w:type="dxa"/>
          </w:tcPr>
          <w:p w14:paraId="24BA84ED" w14:textId="77777777" w:rsidR="003E06D5" w:rsidRDefault="00000000">
            <w:r>
              <w:t>Capstone &amp; Executive Presentations</w:t>
            </w:r>
          </w:p>
        </w:tc>
        <w:tc>
          <w:tcPr>
            <w:tcW w:w="2365" w:type="dxa"/>
          </w:tcPr>
          <w:p w14:paraId="4D414075" w14:textId="77777777" w:rsidR="003E06D5" w:rsidRDefault="00000000">
            <w:r>
              <w:t>• End-to-end AI consulting project</w:t>
            </w:r>
            <w:r>
              <w:br/>
              <w:t>• Presenting AI solutions effectively to executives</w:t>
            </w:r>
            <w:r>
              <w:br/>
              <w:t>• Real-world AI case study presentations</w:t>
            </w:r>
          </w:p>
        </w:tc>
        <w:tc>
          <w:tcPr>
            <w:tcW w:w="2680" w:type="dxa"/>
          </w:tcPr>
          <w:p w14:paraId="0B60CA1A" w14:textId="77777777" w:rsidR="003E06D5" w:rsidRDefault="00000000">
            <w:r>
              <w:t>• Team-based capstone project: Solve a consulting challenge using AI</w:t>
            </w:r>
            <w:r>
              <w:br/>
              <w:t>• Executive-style presentations with structured feedback</w:t>
            </w:r>
            <w:r>
              <w:br/>
              <w:t>• Panel Q&amp;A on AI adoption challenges in organizations</w:t>
            </w:r>
            <w:r>
              <w:br/>
              <w:t>• Use PowerBI dashboards to support executive presentations</w:t>
            </w:r>
          </w:p>
        </w:tc>
      </w:tr>
    </w:tbl>
    <w:p w14:paraId="102E7B5A" w14:textId="77777777" w:rsidR="003E06D5" w:rsidRDefault="00000000">
      <w:pPr>
        <w:pStyle w:val="Heading2"/>
      </w:pPr>
      <w:r>
        <w:t>Modular Delivery Approach</w:t>
      </w:r>
    </w:p>
    <w:p w14:paraId="063594DD" w14:textId="77777777" w:rsidR="003E06D5" w:rsidRDefault="00000000">
      <w:r>
        <w:t>• Each session is designed to be modular and adaptable for different consulting engagements</w:t>
      </w:r>
    </w:p>
    <w:p w14:paraId="7125EEFE" w14:textId="77777777" w:rsidR="003E06D5" w:rsidRDefault="00000000">
      <w:r>
        <w:t>• Hands-on discussions, case studies, and exercises reinforce key concepts</w:t>
      </w:r>
    </w:p>
    <w:p w14:paraId="7CDF951B" w14:textId="2FEA90F1" w:rsidR="002C1A48" w:rsidRDefault="00000000">
      <w:r>
        <w:t>• Practical applications ensure relevance to real-world business challenges</w:t>
      </w:r>
    </w:p>
    <w:p w14:paraId="72F3D1B5" w14:textId="007DFE41" w:rsidR="002C1A48" w:rsidRDefault="002C1A48" w:rsidP="00253B5A">
      <w:pPr>
        <w:pStyle w:val="Heading1"/>
      </w:pPr>
      <w:r>
        <w:lastRenderedPageBreak/>
        <w:t>Feedback from McK</w:t>
      </w:r>
      <w:r w:rsidR="0084094A">
        <w:t>i</w:t>
      </w:r>
      <w:r>
        <w:t>nsey</w:t>
      </w:r>
    </w:p>
    <w:p w14:paraId="527C1613" w14:textId="42AFFC27" w:rsidR="002C1A48" w:rsidRPr="002C1A48" w:rsidRDefault="002C1A48" w:rsidP="00253B5A">
      <w:pPr>
        <w:pStyle w:val="Heading2"/>
      </w:pPr>
      <w:r>
        <w:t xml:space="preserve">Overall </w:t>
      </w:r>
      <w:r w:rsidRPr="002C1A48">
        <w:t>Context to share with NIIT:</w:t>
      </w:r>
    </w:p>
    <w:p w14:paraId="7D67BB7D" w14:textId="77777777" w:rsidR="002C1A48" w:rsidRPr="002C1A48" w:rsidRDefault="002C1A48" w:rsidP="002C1A48">
      <w:r w:rsidRPr="002C1A48">
        <w:t xml:space="preserve">Python should be an important part of the training. </w:t>
      </w:r>
      <w:proofErr w:type="spellStart"/>
      <w:r w:rsidRPr="002C1A48">
        <w:t>PowerBI</w:t>
      </w:r>
      <w:proofErr w:type="spellEnd"/>
      <w:r w:rsidRPr="002C1A48">
        <w:t xml:space="preserve"> is a good to </w:t>
      </w:r>
      <w:proofErr w:type="gramStart"/>
      <w:r w:rsidRPr="002C1A48">
        <w:t>know, but</w:t>
      </w:r>
      <w:proofErr w:type="gramEnd"/>
      <w:r w:rsidRPr="002C1A48">
        <w:t xml:space="preserve"> will be with limited value (at least at the moment), so would be good to have a small part on data viz, but it should not take too much space. Participants will not use Python on a day-to-day basis either, but a base level of understanding is important to work alongside experts, and in more general terms for getting a sense what data and AI work “looks like”.</w:t>
      </w:r>
    </w:p>
    <w:p w14:paraId="0F90B82E" w14:textId="77777777" w:rsidR="002C1A48" w:rsidRPr="002C1A48" w:rsidRDefault="002C1A48" w:rsidP="002C1A48"/>
    <w:p w14:paraId="3DF6634D" w14:textId="77777777" w:rsidR="002C1A48" w:rsidRPr="002C1A48" w:rsidRDefault="002C1A48" w:rsidP="00253B5A">
      <w:pPr>
        <w:pStyle w:val="Heading2"/>
      </w:pPr>
      <w:r w:rsidRPr="002C1A48">
        <w:t>More specifically (referring to the table in the docx)</w:t>
      </w:r>
    </w:p>
    <w:p w14:paraId="304C495B" w14:textId="77777777" w:rsidR="002C1A48" w:rsidRPr="002C1A48" w:rsidRDefault="002C1A48" w:rsidP="002C1A48">
      <w:pPr>
        <w:numPr>
          <w:ilvl w:val="0"/>
          <w:numId w:val="10"/>
        </w:numPr>
      </w:pPr>
      <w:r w:rsidRPr="002C1A48">
        <w:t>Day 1 is good – making this interactive will be important; incorporate “discussion: real-world impact of AI industries” here (from day 4)</w:t>
      </w:r>
    </w:p>
    <w:p w14:paraId="79A6ED5D" w14:textId="77777777" w:rsidR="002C1A48" w:rsidRPr="002C1A48" w:rsidRDefault="002C1A48" w:rsidP="002C1A48">
      <w:pPr>
        <w:numPr>
          <w:ilvl w:val="0"/>
          <w:numId w:val="10"/>
        </w:numPr>
      </w:pPr>
      <w:r w:rsidRPr="002C1A48">
        <w:t>Day 2 Session 1 is also fine.</w:t>
      </w:r>
    </w:p>
    <w:p w14:paraId="13ED09AA" w14:textId="77777777" w:rsidR="002C1A48" w:rsidRPr="002C1A48" w:rsidRDefault="002C1A48" w:rsidP="002C1A48">
      <w:pPr>
        <w:numPr>
          <w:ilvl w:val="0"/>
          <w:numId w:val="10"/>
        </w:numPr>
      </w:pPr>
      <w:r w:rsidRPr="002C1A48">
        <w:t>Day 2 Session 2 – as mentioned above, good to have a small section on data viz but doesn’t need to be the full session. Would be good to have this be an intro to the tech:</w:t>
      </w:r>
    </w:p>
    <w:p w14:paraId="0798826C" w14:textId="77777777" w:rsidR="002C1A48" w:rsidRPr="002C1A48" w:rsidRDefault="002C1A48" w:rsidP="002C1A48">
      <w:pPr>
        <w:numPr>
          <w:ilvl w:val="1"/>
          <w:numId w:val="10"/>
        </w:numPr>
      </w:pPr>
      <w:r w:rsidRPr="002C1A48">
        <w:t>Some theory (as in session 1) plus (priority) Introducing Python, Power BI, maybe Platform Mckinsey, virtual machines</w:t>
      </w:r>
    </w:p>
    <w:p w14:paraId="00D01D8A" w14:textId="77777777" w:rsidR="002C1A48" w:rsidRPr="002C1A48" w:rsidRDefault="002C1A48" w:rsidP="002C1A48">
      <w:pPr>
        <w:numPr>
          <w:ilvl w:val="0"/>
          <w:numId w:val="10"/>
        </w:numPr>
      </w:pPr>
      <w:r w:rsidRPr="002C1A48">
        <w:t>Day 3 is fine; in addition to the data modelling part, I’d like to see some of the more software/data engineering parts of building (gen) AI solutions (like a 1h condensed Tech Bootcamp), a bit what is in the bullet “AI automation and workflow integration”); can also incorporate hands-on activities with Python, some Power BI</w:t>
      </w:r>
    </w:p>
    <w:p w14:paraId="4B09E25E" w14:textId="77777777" w:rsidR="002C1A48" w:rsidRPr="002C1A48" w:rsidRDefault="002C1A48" w:rsidP="002C1A48">
      <w:pPr>
        <w:numPr>
          <w:ilvl w:val="0"/>
          <w:numId w:val="10"/>
        </w:numPr>
      </w:pPr>
      <w:r w:rsidRPr="002C1A48">
        <w:t xml:space="preserve">Day 4 Session 1 is fine, but here I’d step back from the hands-on part, I think there is no additional value in using </w:t>
      </w:r>
      <w:proofErr w:type="spellStart"/>
      <w:r w:rsidRPr="002C1A48">
        <w:t>PowerBI</w:t>
      </w:r>
      <w:proofErr w:type="spellEnd"/>
      <w:r w:rsidRPr="002C1A48">
        <w:t xml:space="preserve"> or Python to do the deep learning part; people need to understand it conceptually. Would keep the deep learning part but not spend too much time here. Good for them to understand RAG, </w:t>
      </w:r>
      <w:proofErr w:type="spellStart"/>
      <w:r w:rsidRPr="002C1A48">
        <w:t>Langchain</w:t>
      </w:r>
      <w:proofErr w:type="spellEnd"/>
      <w:r w:rsidRPr="002C1A48">
        <w:t>, but doesn’t need to be hands-on</w:t>
      </w:r>
    </w:p>
    <w:p w14:paraId="553E0292" w14:textId="77777777" w:rsidR="002C1A48" w:rsidRPr="002C1A48" w:rsidRDefault="002C1A48" w:rsidP="002C1A48">
      <w:pPr>
        <w:numPr>
          <w:ilvl w:val="1"/>
          <w:numId w:val="10"/>
        </w:numPr>
      </w:pPr>
      <w:r w:rsidRPr="002C1A48">
        <w:t xml:space="preserve">The </w:t>
      </w:r>
      <w:proofErr w:type="gramStart"/>
      <w:r w:rsidRPr="002C1A48">
        <w:t>activity  “</w:t>
      </w:r>
      <w:proofErr w:type="gramEnd"/>
      <w:r w:rsidRPr="002C1A48">
        <w:t>discussion: real-world impact of AI in industries” should move to day 1.</w:t>
      </w:r>
    </w:p>
    <w:p w14:paraId="46F578D9" w14:textId="77777777" w:rsidR="002C1A48" w:rsidRPr="002C1A48" w:rsidRDefault="002C1A48" w:rsidP="002C1A48">
      <w:pPr>
        <w:numPr>
          <w:ilvl w:val="1"/>
          <w:numId w:val="10"/>
        </w:numPr>
      </w:pPr>
      <w:r w:rsidRPr="002C1A48">
        <w:t>For hands-on activities on Day 4, this could be a continuation of work done on days 2/3 – doesn’t need to be connected to the more in-depth deep learning/</w:t>
      </w:r>
      <w:proofErr w:type="spellStart"/>
      <w:r w:rsidRPr="002C1A48">
        <w:t>langchain</w:t>
      </w:r>
      <w:proofErr w:type="spellEnd"/>
      <w:r w:rsidRPr="002C1A48">
        <w:t xml:space="preserve"> content</w:t>
      </w:r>
    </w:p>
    <w:p w14:paraId="522A068E" w14:textId="77777777" w:rsidR="002C1A48" w:rsidRPr="002C1A48" w:rsidRDefault="002C1A48" w:rsidP="002C1A48">
      <w:pPr>
        <w:numPr>
          <w:ilvl w:val="0"/>
          <w:numId w:val="10"/>
        </w:numPr>
      </w:pPr>
      <w:r w:rsidRPr="002C1A48">
        <w:t>Day 5 Session 1 this should be broader than “AI Strategy and Governance”, but also include (at the minimum) responsible use and ethical and regulatory considerations</w:t>
      </w:r>
    </w:p>
    <w:p w14:paraId="314A5ABE" w14:textId="77777777" w:rsidR="002C1A48" w:rsidRPr="002C1A48" w:rsidRDefault="002C1A48" w:rsidP="002C1A48"/>
    <w:p w14:paraId="0C87E6BF" w14:textId="77777777" w:rsidR="002C1A48" w:rsidRPr="002C1A48" w:rsidRDefault="002C1A48" w:rsidP="002C1A48">
      <w:r w:rsidRPr="002C1A48">
        <w:lastRenderedPageBreak/>
        <w:t>I can see modular version, one where we basically only do 1-3, with more emphasis on Python, this is then more an advanced data analysis training. And then a version that is condenses days 2-5, without a lot of the analytical AI things.</w:t>
      </w:r>
    </w:p>
    <w:p w14:paraId="3609C580" w14:textId="5B9961CF" w:rsidR="003E06D5" w:rsidRDefault="003E06D5"/>
    <w:sectPr w:rsidR="003E06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A598CB" w14:textId="77777777" w:rsidR="008C50D0" w:rsidRDefault="008C50D0" w:rsidP="002C1A48">
      <w:pPr>
        <w:spacing w:after="0" w:line="240" w:lineRule="auto"/>
      </w:pPr>
      <w:r>
        <w:separator/>
      </w:r>
    </w:p>
  </w:endnote>
  <w:endnote w:type="continuationSeparator" w:id="0">
    <w:p w14:paraId="14A3263D" w14:textId="77777777" w:rsidR="008C50D0" w:rsidRDefault="008C50D0" w:rsidP="002C1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6139D4" w14:textId="77777777" w:rsidR="008C50D0" w:rsidRDefault="008C50D0" w:rsidP="002C1A48">
      <w:pPr>
        <w:spacing w:after="0" w:line="240" w:lineRule="auto"/>
      </w:pPr>
      <w:r>
        <w:separator/>
      </w:r>
    </w:p>
  </w:footnote>
  <w:footnote w:type="continuationSeparator" w:id="0">
    <w:p w14:paraId="0A0C063E" w14:textId="77777777" w:rsidR="008C50D0" w:rsidRDefault="008C50D0" w:rsidP="002C1A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2C145ED"/>
    <w:multiLevelType w:val="hybridMultilevel"/>
    <w:tmpl w:val="A9F217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4672749">
    <w:abstractNumId w:val="8"/>
  </w:num>
  <w:num w:numId="2" w16cid:durableId="1137377781">
    <w:abstractNumId w:val="6"/>
  </w:num>
  <w:num w:numId="3" w16cid:durableId="1887403586">
    <w:abstractNumId w:val="5"/>
  </w:num>
  <w:num w:numId="4" w16cid:durableId="1010524074">
    <w:abstractNumId w:val="4"/>
  </w:num>
  <w:num w:numId="5" w16cid:durableId="1209027785">
    <w:abstractNumId w:val="7"/>
  </w:num>
  <w:num w:numId="6" w16cid:durableId="42366765">
    <w:abstractNumId w:val="3"/>
  </w:num>
  <w:num w:numId="7" w16cid:durableId="531110642">
    <w:abstractNumId w:val="2"/>
  </w:num>
  <w:num w:numId="8" w16cid:durableId="665593713">
    <w:abstractNumId w:val="1"/>
  </w:num>
  <w:num w:numId="9" w16cid:durableId="207111485">
    <w:abstractNumId w:val="0"/>
  </w:num>
  <w:num w:numId="10" w16cid:durableId="601257999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7F3D"/>
    <w:rsid w:val="0015074B"/>
    <w:rsid w:val="00253B5A"/>
    <w:rsid w:val="0029639D"/>
    <w:rsid w:val="002C1A48"/>
    <w:rsid w:val="00326F90"/>
    <w:rsid w:val="003E06D5"/>
    <w:rsid w:val="0084094A"/>
    <w:rsid w:val="008C50D0"/>
    <w:rsid w:val="009B73BC"/>
    <w:rsid w:val="00AA1D8D"/>
    <w:rsid w:val="00B47730"/>
    <w:rsid w:val="00CB0664"/>
    <w:rsid w:val="00FC693F"/>
    <w:rsid w:val="5462F8A1"/>
    <w:rsid w:val="6323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4062061"/>
  <w14:defaultImageDpi w14:val="300"/>
  <w15:docId w15:val="{917EC32C-5B43-47F0-8D13-6EDBD1658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28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7EEC984662F74883D3C88F1B0B7092" ma:contentTypeVersion="4" ma:contentTypeDescription="Create a new document." ma:contentTypeScope="" ma:versionID="54989fc9537327298cff4b6fe264a6da">
  <xsd:schema xmlns:xsd="http://www.w3.org/2001/XMLSchema" xmlns:xs="http://www.w3.org/2001/XMLSchema" xmlns:p="http://schemas.microsoft.com/office/2006/metadata/properties" xmlns:ns1="http://schemas.microsoft.com/sharepoint/v3" xmlns:ns2="fefae61e-8cc6-42f8-8602-1ad3e151e17d" xmlns:ns3="cebe979e-3d4d-42d6-9d8d-ce0ca29c49bd" targetNamespace="http://schemas.microsoft.com/office/2006/metadata/properties" ma:root="true" ma:fieldsID="e6f31af04b553c46a7205a7a537b7134" ns1:_="" ns2:_="" ns3:_="">
    <xsd:import namespace="http://schemas.microsoft.com/sharepoint/v3"/>
    <xsd:import namespace="fefae61e-8cc6-42f8-8602-1ad3e151e17d"/>
    <xsd:import namespace="cebe979e-3d4d-42d6-9d8d-ce0ca29c49bd"/>
    <xsd:element name="properties">
      <xsd:complexType>
        <xsd:sequence>
          <xsd:element name="documentManagement">
            <xsd:complexType>
              <xsd:all>
                <xsd:element ref="ns1:SourceSystemTaxHTField" minOccurs="0"/>
                <xsd:element ref="ns2:TaxCatchAll" minOccurs="0"/>
                <xsd:element ref="ns2:TaxCatchAllLabel" minOccurs="0"/>
                <xsd:element ref="ns1:DataSourceTaxHTField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SourceSystemTaxHTField" ma:index="8" nillable="true" ma:taxonomy="true" ma:internalName="SourceSystemTaxHTField" ma:taxonomyFieldName="SourceSystem" ma:displayName="SourceSystem" ma:default="1;#SPT|2fb50d21-ef84-426b-a8ca-497326c66aa9" ma:fieldId="{58e4e8f7-8784-4d17-8202-4d758066302d}" ma:sspId="c9369470-76d8-40bb-9f83-c9dbb6c0fac8" ma:termSetId="14dc3a28-f268-42f7-8f59-1ae69d4ade2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ataSourceTaxHTField" ma:index="12" nillable="true" ma:taxonomy="true" ma:internalName="DataSourceTaxHTField" ma:taxonomyFieldName="DataSource" ma:displayName="DataSource" ma:default="2;#External|eafa1bbf-f3a4-4780-bb10-622e35da404b" ma:fieldId="{6e389b13-3072-4b42-adf8-db0efa2d76aa}" ma:sspId="c9369470-76d8-40bb-9f83-c9dbb6c0fac8" ma:termSetId="36ddf51e-868c-4a6e-ae2e-8e285ecab479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fae61e-8cc6-42f8-8602-1ad3e151e17d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hidden="true" ma:list="{5a96b983-2275-49d2-883c-18fe5067ca6c}" ma:internalName="TaxCatchAll" ma:showField="CatchAllData" ma:web="fefae61e-8cc6-42f8-8602-1ad3e151e1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5a96b983-2275-49d2-883c-18fe5067ca6c}" ma:internalName="TaxCatchAllLabel" ma:readOnly="true" ma:showField="CatchAllDataLabel" ma:web="fefae61e-8cc6-42f8-8602-1ad3e151e1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be979e-3d4d-42d6-9d8d-ce0ca29c49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urceSystemTaxHTField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SPT</TermName>
          <TermId xmlns="http://schemas.microsoft.com/office/infopath/2007/PartnerControls">2fb50d21-ef84-426b-a8ca-497326c66aa9</TermId>
        </TermInfo>
      </Terms>
    </SourceSystemTaxHTField>
    <DataSourceTaxHTField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External</TermName>
          <TermId xmlns="http://schemas.microsoft.com/office/infopath/2007/PartnerControls">eafa1bbf-f3a4-4780-bb10-622e35da404b</TermId>
        </TermInfo>
      </Terms>
    </DataSourceTaxHTField>
    <TaxCatchAll xmlns="fefae61e-8cc6-42f8-8602-1ad3e151e17d">
      <Value>2</Value>
      <Value>1</Value>
    </TaxCatchAl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895A93-2F21-4BA7-950D-15A776F02B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efae61e-8cc6-42f8-8602-1ad3e151e17d"/>
    <ds:schemaRef ds:uri="cebe979e-3d4d-42d6-9d8d-ce0ca29c49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FFFAD59-029C-4B58-81B2-7C4917F0351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fefae61e-8cc6-42f8-8602-1ad3e151e17d"/>
  </ds:schemaRefs>
</ds:datastoreItem>
</file>

<file path=customXml/itemProps4.xml><?xml version="1.0" encoding="utf-8"?>
<ds:datastoreItem xmlns:ds="http://schemas.openxmlformats.org/officeDocument/2006/customXml" ds:itemID="{D8D170CC-2C2F-4007-9CBD-887A3CCF1A5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1123</Words>
  <Characters>6407</Characters>
  <Application>Microsoft Office Word</Application>
  <DocSecurity>0</DocSecurity>
  <Lines>53</Lines>
  <Paragraphs>15</Paragraphs>
  <ScaleCrop>false</ScaleCrop>
  <Manager/>
  <Company/>
  <LinksUpToDate>false</LinksUpToDate>
  <CharactersWithSpaces>7515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Blazej Debowski</cp:lastModifiedBy>
  <cp:revision>7</cp:revision>
  <dcterms:created xsi:type="dcterms:W3CDTF">2013-12-23T23:15:00Z</dcterms:created>
  <dcterms:modified xsi:type="dcterms:W3CDTF">2025-03-19T15:44:00Z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0x010100027EEC984662F74883D3C88F1B0B7092</vt:lpwstr>
  </property>
  <property fmtid="{D5CDD505-2E9C-101B-9397-08002B2CF9AE}" pid="3" name="MSIP_Label_fec09dec-a9ce-4322-b578-b49052c992d8_Enabled">
    <vt:lpwstr>True</vt:lpwstr>
  </property>
  <property fmtid="{D5CDD505-2E9C-101B-9397-08002B2CF9AE}" pid="4" name="MSIP_Label_fec09dec-a9ce-4322-b578-b49052c992d8_SiteId">
    <vt:lpwstr>cc8936bc-9382-4fff-87cb-6f55999549e7</vt:lpwstr>
  </property>
  <property fmtid="{D5CDD505-2E9C-101B-9397-08002B2CF9AE}" pid="5" name="MSIP_Label_fec09dec-a9ce-4322-b578-b49052c992d8_SetDate">
    <vt:lpwstr>2025-03-12T10:35:52Z</vt:lpwstr>
  </property>
  <property fmtid="{D5CDD505-2E9C-101B-9397-08002B2CF9AE}" pid="6" name="MSIP_Label_fec09dec-a9ce-4322-b578-b49052c992d8_Name">
    <vt:lpwstr>Firm Confidential</vt:lpwstr>
  </property>
  <property fmtid="{D5CDD505-2E9C-101B-9397-08002B2CF9AE}" pid="7" name="MSIP_Label_fec09dec-a9ce-4322-b578-b49052c992d8_ActionId">
    <vt:lpwstr>9c874383-582a-4459-b487-e54d9828a726</vt:lpwstr>
  </property>
  <property fmtid="{D5CDD505-2E9C-101B-9397-08002B2CF9AE}" pid="8" name="MSIP_Label_fec09dec-a9ce-4322-b578-b49052c992d8_Removed">
    <vt:lpwstr>False</vt:lpwstr>
  </property>
  <property fmtid="{D5CDD505-2E9C-101B-9397-08002B2CF9AE}" pid="9" name="MSIP_Label_fec09dec-a9ce-4322-b578-b49052c992d8_Extended_MSFT_Method">
    <vt:lpwstr>Standard</vt:lpwstr>
  </property>
  <property fmtid="{D5CDD505-2E9C-101B-9397-08002B2CF9AE}" pid="10" name="Sensitivity">
    <vt:lpwstr>Firm Confidential</vt:lpwstr>
  </property>
  <property fmtid="{D5CDD505-2E9C-101B-9397-08002B2CF9AE}" pid="11" name="DataSource">
    <vt:lpwstr>2;#External|eafa1bbf-f3a4-4780-bb10-622e35da404b</vt:lpwstr>
  </property>
  <property fmtid="{D5CDD505-2E9C-101B-9397-08002B2CF9AE}" pid="12" name="SourceSystem">
    <vt:lpwstr>1;#SPT|2fb50d21-ef84-426b-a8ca-497326c66aa9</vt:lpwstr>
  </property>
</Properties>
</file>